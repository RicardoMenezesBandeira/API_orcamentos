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F2F1A" w14:textId="77777777" w:rsidR="00DA7382" w:rsidRDefault="00DA7382">
      <w:pPr>
        <w:autoSpaceDE w:val="0"/>
        <w:autoSpaceDN w:val="0"/>
        <w:spacing w:after="16" w:line="220" w:lineRule="exact"/>
      </w:pPr>
    </w:p>
    <w:tbl>
      <w:tblPr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10932"/>
      </w:tblGrid>
      <w:tr w:rsidR="00DA7382" w14:paraId="626A0A49" w14:textId="77777777">
        <w:trPr>
          <w:trHeight w:hRule="exact" w:val="1678"/>
        </w:trPr>
        <w:tc>
          <w:tcPr>
            <w:tcW w:w="10932" w:type="dxa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tcMar>
              <w:left w:w="0" w:type="dxa"/>
              <w:right w:w="0" w:type="dxa"/>
            </w:tcMar>
          </w:tcPr>
          <w:p w14:paraId="533ECCD0" w14:textId="77777777" w:rsidR="00DA7382" w:rsidRDefault="00000000">
            <w:pPr>
              <w:autoSpaceDE w:val="0"/>
              <w:autoSpaceDN w:val="0"/>
              <w:spacing w:before="76" w:after="0" w:line="240" w:lineRule="auto"/>
              <w:ind w:left="86"/>
            </w:pPr>
            <w:r>
              <w:rPr>
                <w:noProof/>
              </w:rPr>
              <w:drawing>
                <wp:inline distT="0" distB="0" distL="0" distR="0" wp14:anchorId="5393BCD2" wp14:editId="65BFA505">
                  <wp:extent cx="952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Ind w:w="1586" w:type="dxa"/>
              <w:tblLayout w:type="fixed"/>
              <w:tblLook w:val="04A0" w:firstRow="1" w:lastRow="0" w:firstColumn="1" w:lastColumn="0" w:noHBand="0" w:noVBand="1"/>
            </w:tblPr>
            <w:tblGrid>
              <w:gridCol w:w="6228"/>
              <w:gridCol w:w="3014"/>
            </w:tblGrid>
            <w:tr w:rsidR="00DA7382" w14:paraId="58188039" w14:textId="77777777">
              <w:trPr>
                <w:trHeight w:hRule="exact" w:val="1494"/>
              </w:trPr>
              <w:tc>
                <w:tcPr>
                  <w:tcW w:w="6228" w:type="dxa"/>
                  <w:tcBorders>
                    <w:top w:val="single" w:sz="6" w:space="0" w:color="FFFFFF"/>
                    <w:bottom w:val="single" w:sz="5" w:space="0" w:color="FFFFFF"/>
                    <w:right w:val="single" w:sz="5" w:space="0" w:color="FFFFFF"/>
                  </w:tcBorders>
                  <w:tcMar>
                    <w:left w:w="0" w:type="dxa"/>
                    <w:right w:w="0" w:type="dxa"/>
                  </w:tcMar>
                </w:tcPr>
                <w:p w14:paraId="2B4435A2" w14:textId="7381240A" w:rsidR="00DA7382" w:rsidRDefault="00B030C6">
                  <w:pPr>
                    <w:autoSpaceDE w:val="0"/>
                    <w:autoSpaceDN w:val="0"/>
                    <w:spacing w:before="444" w:after="0" w:line="182" w:lineRule="exact"/>
                    <w:ind w:left="164" w:right="2448"/>
                  </w:pPr>
                  <w:r w:rsidRPr="00B030C6">
                    <w:rPr>
                      <w:rFonts w:ascii="Helvetica" w:eastAsia="Helvetica" w:hAnsi="Helvetica"/>
                      <w:b/>
                      <w:color w:val="000000"/>
                      <w:w w:val="101"/>
                    </w:rPr>
                    <w:t>{{</w:t>
                  </w:r>
                  <w:proofErr w:type="spellStart"/>
                  <w:r w:rsidRPr="00B030C6">
                    <w:rPr>
                      <w:rFonts w:ascii="Helvetica" w:eastAsia="Helvetica" w:hAnsi="Helvetica"/>
                      <w:b/>
                      <w:color w:val="000000"/>
                      <w:w w:val="101"/>
                    </w:rPr>
                    <w:t>cliente_nome</w:t>
                  </w:r>
                  <w:proofErr w:type="spellEnd"/>
                  <w:r w:rsidRPr="00B030C6">
                    <w:rPr>
                      <w:rFonts w:ascii="Helvetica" w:eastAsia="Helvetica" w:hAnsi="Helvetica"/>
                      <w:b/>
                      <w:color w:val="000000"/>
                      <w:w w:val="101"/>
                    </w:rPr>
                    <w:t>}}</w:t>
                  </w:r>
                  <w:r w:rsidR="00000000">
                    <w:br/>
                  </w:r>
                  <w:r w:rsidRPr="00B030C6">
                    <w:rPr>
                      <w:rFonts w:ascii="Helvetica" w:eastAsia="Helvetica" w:hAnsi="Helvetica"/>
                      <w:color w:val="000000"/>
                      <w:sz w:val="15"/>
                    </w:rPr>
                    <w:t>{{</w:t>
                  </w:r>
                  <w:proofErr w:type="spellStart"/>
                  <w:r w:rsidRPr="00B030C6">
                    <w:rPr>
                      <w:rFonts w:ascii="Helvetica" w:eastAsia="Helvetica" w:hAnsi="Helvetica"/>
                      <w:color w:val="000000"/>
                      <w:sz w:val="15"/>
                    </w:rPr>
                    <w:t>cliente_cnpj</w:t>
                  </w:r>
                  <w:proofErr w:type="spellEnd"/>
                  <w:r w:rsidRPr="00B030C6">
                    <w:rPr>
                      <w:rFonts w:ascii="Helvetica" w:eastAsia="Helvetica" w:hAnsi="Helvetica"/>
                      <w:color w:val="000000"/>
                      <w:sz w:val="15"/>
                    </w:rPr>
                    <w:t>}}</w:t>
                  </w:r>
                  <w:r w:rsidR="00000000">
                    <w:br/>
                  </w:r>
                  <w:r w:rsidRPr="00B030C6">
                    <w:rPr>
                      <w:rFonts w:ascii="Helvetica" w:eastAsia="Helvetica" w:hAnsi="Helvetica"/>
                      <w:color w:val="000000"/>
                      <w:sz w:val="15"/>
                    </w:rPr>
                    <w:t>{{</w:t>
                  </w:r>
                  <w:proofErr w:type="spellStart"/>
                  <w:r w:rsidRPr="00B030C6">
                    <w:rPr>
                      <w:rFonts w:ascii="Helvetica" w:eastAsia="Helvetica" w:hAnsi="Helvetica"/>
                      <w:color w:val="000000"/>
                      <w:sz w:val="15"/>
                    </w:rPr>
                    <w:t>cliente_endereco</w:t>
                  </w:r>
                  <w:proofErr w:type="spellEnd"/>
                  <w:r w:rsidRPr="00B030C6">
                    <w:rPr>
                      <w:rFonts w:ascii="Helvetica" w:eastAsia="Helvetica" w:hAnsi="Helvetica"/>
                      <w:color w:val="000000"/>
                      <w:sz w:val="15"/>
                    </w:rPr>
                    <w:t>}}</w:t>
                  </w:r>
                </w:p>
              </w:tc>
              <w:tc>
                <w:tcPr>
                  <w:tcW w:w="3014" w:type="dxa"/>
                  <w:tcBorders>
                    <w:top w:val="single" w:sz="6" w:space="0" w:color="FFFFFF"/>
                    <w:left w:val="single" w:sz="5" w:space="0" w:color="FFFFFF"/>
                    <w:bottom w:val="single" w:sz="5" w:space="0" w:color="FFFFFF"/>
                    <w:right w:val="single" w:sz="5" w:space="0" w:color="FFFFFF"/>
                  </w:tcBorders>
                  <w:tcMar>
                    <w:left w:w="0" w:type="dxa"/>
                    <w:right w:w="0" w:type="dxa"/>
                  </w:tcMar>
                </w:tcPr>
                <w:p w14:paraId="72CA5B2B" w14:textId="7B988367" w:rsidR="00DA7382" w:rsidRDefault="00000000">
                  <w:pPr>
                    <w:autoSpaceDE w:val="0"/>
                    <w:autoSpaceDN w:val="0"/>
                    <w:spacing w:before="302" w:after="0" w:line="184" w:lineRule="exact"/>
                    <w:ind w:left="432"/>
                    <w:jc w:val="right"/>
                  </w:pPr>
                  <w:r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 xml:space="preserve">(22)2020-4284 - (22)97404-8186 </w:t>
                  </w:r>
                  <w:r>
                    <w:br/>
                  </w:r>
                  <w:r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 xml:space="preserve">comercial@bossbr.com </w:t>
                  </w:r>
                  <w:r>
                    <w:br/>
                  </w:r>
                  <w:r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 xml:space="preserve">WWW.BOSSBR.COM </w:t>
                  </w:r>
                  <w:r>
                    <w:br/>
                  </w:r>
                  <w:proofErr w:type="spellStart"/>
                  <w:r>
                    <w:rPr>
                      <w:rFonts w:ascii="Helvetica" w:eastAsia="Helvetica" w:hAnsi="Helvetica"/>
                      <w:color w:val="000000"/>
                      <w:sz w:val="15"/>
                    </w:rPr>
                    <w:t>Vendedor</w:t>
                  </w:r>
                  <w:proofErr w:type="spellEnd"/>
                  <w:r>
                    <w:rPr>
                      <w:rFonts w:ascii="Helvetica" w:eastAsia="Helvetica" w:hAnsi="Helvetica"/>
                      <w:color w:val="000000"/>
                      <w:sz w:val="15"/>
                    </w:rPr>
                    <w:t xml:space="preserve">: </w:t>
                  </w:r>
                  <w:r w:rsidR="00B030C6" w:rsidRPr="00B030C6"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>{{</w:t>
                  </w:r>
                  <w:proofErr w:type="spellStart"/>
                  <w:r w:rsidR="00B030C6"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>vendedor</w:t>
                  </w:r>
                  <w:proofErr w:type="spellEnd"/>
                  <w:r w:rsidR="00B030C6" w:rsidRPr="00B030C6"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>}}</w:t>
                  </w:r>
                  <w:r>
                    <w:br/>
                  </w:r>
                  <w:r>
                    <w:rPr>
                      <w:rFonts w:ascii="Helvetica" w:eastAsia="Helvetica" w:hAnsi="Helvetica"/>
                      <w:color w:val="000000"/>
                      <w:sz w:val="15"/>
                    </w:rPr>
                    <w:t xml:space="preserve">Aos </w:t>
                  </w:r>
                  <w:proofErr w:type="spellStart"/>
                  <w:r>
                    <w:rPr>
                      <w:rFonts w:ascii="Helvetica" w:eastAsia="Helvetica" w:hAnsi="Helvetica"/>
                      <w:color w:val="000000"/>
                      <w:sz w:val="15"/>
                    </w:rPr>
                    <w:t>cuidados</w:t>
                  </w:r>
                  <w:proofErr w:type="spellEnd"/>
                  <w:r>
                    <w:rPr>
                      <w:rFonts w:ascii="Helvetica" w:eastAsia="Helvetica" w:hAnsi="Helvetica"/>
                      <w:color w:val="000000"/>
                      <w:sz w:val="15"/>
                    </w:rPr>
                    <w:t xml:space="preserve"> de: </w:t>
                  </w:r>
                  <w:r w:rsidR="00B030C6" w:rsidRPr="00B030C6"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>{{</w:t>
                  </w:r>
                  <w:proofErr w:type="spellStart"/>
                  <w:r w:rsidR="00B030C6" w:rsidRPr="00B030C6"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>cuidador</w:t>
                  </w:r>
                  <w:proofErr w:type="spellEnd"/>
                  <w:r w:rsidR="00B030C6" w:rsidRPr="00B030C6">
                    <w:rPr>
                      <w:rFonts w:ascii="Helvetica" w:eastAsia="Helvetica" w:hAnsi="Helvetica"/>
                      <w:b/>
                      <w:color w:val="000000"/>
                      <w:sz w:val="15"/>
                    </w:rPr>
                    <w:t>}}</w:t>
                  </w:r>
                </w:p>
              </w:tc>
            </w:tr>
          </w:tbl>
          <w:p w14:paraId="3EFBF16F" w14:textId="77777777" w:rsidR="00DA7382" w:rsidRDefault="00DA7382">
            <w:pPr>
              <w:autoSpaceDE w:val="0"/>
              <w:autoSpaceDN w:val="0"/>
              <w:spacing w:after="0" w:line="14" w:lineRule="exact"/>
            </w:pPr>
          </w:p>
        </w:tc>
      </w:tr>
    </w:tbl>
    <w:p w14:paraId="19197FFE" w14:textId="77777777" w:rsidR="00DA7382" w:rsidRDefault="00DA7382">
      <w:pPr>
        <w:autoSpaceDE w:val="0"/>
        <w:autoSpaceDN w:val="0"/>
        <w:spacing w:after="0" w:line="142" w:lineRule="exact"/>
      </w:pPr>
    </w:p>
    <w:tbl>
      <w:tblPr>
        <w:tblW w:w="0" w:type="auto"/>
        <w:tblInd w:w="7" w:type="dxa"/>
        <w:tblLayout w:type="fixed"/>
        <w:tblLook w:val="04A0" w:firstRow="1" w:lastRow="0" w:firstColumn="1" w:lastColumn="0" w:noHBand="0" w:noVBand="1"/>
      </w:tblPr>
      <w:tblGrid>
        <w:gridCol w:w="10946"/>
      </w:tblGrid>
      <w:tr w:rsidR="00DA7382" w14:paraId="7ACB4B7C" w14:textId="77777777">
        <w:trPr>
          <w:trHeight w:hRule="exact" w:val="366"/>
        </w:trPr>
        <w:tc>
          <w:tcPr>
            <w:tcW w:w="10946" w:type="dxa"/>
            <w:shd w:val="clear" w:color="auto" w:fill="E8E8E8"/>
            <w:tcMar>
              <w:left w:w="0" w:type="dxa"/>
              <w:right w:w="0" w:type="dxa"/>
            </w:tcMar>
          </w:tcPr>
          <w:tbl>
            <w:tblPr>
              <w:tblW w:w="0" w:type="auto"/>
              <w:tblInd w:w="17" w:type="dxa"/>
              <w:tblLayout w:type="fixed"/>
              <w:tblLook w:val="04A0" w:firstRow="1" w:lastRow="0" w:firstColumn="1" w:lastColumn="0" w:noHBand="0" w:noVBand="1"/>
            </w:tblPr>
            <w:tblGrid>
              <w:gridCol w:w="10914"/>
            </w:tblGrid>
            <w:tr w:rsidR="00DA7382" w14:paraId="507EEC76" w14:textId="77777777">
              <w:trPr>
                <w:trHeight w:hRule="exact" w:val="330"/>
              </w:trPr>
              <w:tc>
                <w:tcPr>
                  <w:tcW w:w="10914" w:type="dxa"/>
                  <w:tcBorders>
                    <w:top w:val="single" w:sz="6" w:space="0" w:color="D3D3D3"/>
                    <w:left w:val="single" w:sz="5" w:space="0" w:color="D3D3D3"/>
                    <w:bottom w:val="single" w:sz="6" w:space="0" w:color="D3D3D3"/>
                    <w:right w:val="single" w:sz="5" w:space="0" w:color="D3D3D3"/>
                  </w:tcBorders>
                  <w:tcMar>
                    <w:left w:w="0" w:type="dxa"/>
                    <w:right w:w="0" w:type="dxa"/>
                  </w:tcMar>
                </w:tcPr>
                <w:p w14:paraId="024FF537" w14:textId="20A8F029" w:rsidR="00DA7382" w:rsidRDefault="00000000">
                  <w:pPr>
                    <w:tabs>
                      <w:tab w:val="left" w:pos="9746"/>
                    </w:tabs>
                    <w:autoSpaceDE w:val="0"/>
                    <w:autoSpaceDN w:val="0"/>
                    <w:spacing w:before="10" w:after="0" w:line="308" w:lineRule="exact"/>
                    <w:ind w:left="4052"/>
                  </w:pPr>
                  <w:r>
                    <w:rPr>
                      <w:rFonts w:ascii="Helvetica" w:eastAsia="Helvetica" w:hAnsi="Helvetica"/>
                      <w:b/>
                      <w:color w:val="000000"/>
                      <w:w w:val="101"/>
                    </w:rPr>
                    <w:t xml:space="preserve">ORÇAMENTO Nº </w:t>
                  </w:r>
                  <w:r w:rsidR="00B030C6" w:rsidRPr="00B030C6">
                    <w:rPr>
                      <w:rFonts w:ascii="Helvetica" w:eastAsia="Helvetica" w:hAnsi="Helvetica"/>
                      <w:b/>
                      <w:bCs/>
                      <w:color w:val="000000"/>
                      <w:w w:val="101"/>
                    </w:rPr>
                    <w:t>{{</w:t>
                  </w:r>
                  <w:proofErr w:type="spellStart"/>
                  <w:r w:rsidR="00B030C6" w:rsidRPr="00B030C6">
                    <w:rPr>
                      <w:rFonts w:ascii="Helvetica" w:eastAsia="Helvetica" w:hAnsi="Helvetica"/>
                      <w:b/>
                      <w:bCs/>
                      <w:color w:val="000000"/>
                      <w:w w:val="101"/>
                    </w:rPr>
                    <w:t>numero_proposta</w:t>
                  </w:r>
                  <w:proofErr w:type="spellEnd"/>
                  <w:r w:rsidR="00B030C6" w:rsidRPr="00B030C6">
                    <w:rPr>
                      <w:rFonts w:ascii="Helvetica" w:eastAsia="Helvetica" w:hAnsi="Helvetica"/>
                      <w:b/>
                      <w:bCs/>
                      <w:color w:val="000000"/>
                      <w:w w:val="101"/>
                    </w:rPr>
                    <w:t>}}</w:t>
                  </w:r>
                  <w:r>
                    <w:rPr>
                      <w:rFonts w:ascii="Helvetica" w:eastAsia="Helvetica" w:hAnsi="Helvetica"/>
                      <w:b/>
                      <w:color w:val="000000"/>
                      <w:w w:val="101"/>
                    </w:rPr>
                    <w:t xml:space="preserve"> </w:t>
                  </w:r>
                  <w:r>
                    <w:tab/>
                  </w:r>
                  <w:r w:rsidR="00B030C6" w:rsidRPr="00B030C6">
                    <w:rPr>
                      <w:rFonts w:ascii="Helvetica" w:eastAsia="Helvetica" w:hAnsi="Helvetica"/>
                      <w:b/>
                      <w:color w:val="000000"/>
                      <w:w w:val="101"/>
                    </w:rPr>
                    <w:t>{{data}}</w:t>
                  </w:r>
                </w:p>
              </w:tc>
            </w:tr>
          </w:tbl>
          <w:p w14:paraId="30424E87" w14:textId="77777777" w:rsidR="00DA7382" w:rsidRDefault="00DA7382">
            <w:pPr>
              <w:autoSpaceDE w:val="0"/>
              <w:autoSpaceDN w:val="0"/>
              <w:spacing w:after="0" w:line="14" w:lineRule="exact"/>
            </w:pPr>
          </w:p>
        </w:tc>
      </w:tr>
    </w:tbl>
    <w:p w14:paraId="641BC7F6" w14:textId="77777777" w:rsidR="00DA7382" w:rsidRDefault="00000000">
      <w:pPr>
        <w:autoSpaceDE w:val="0"/>
        <w:autoSpaceDN w:val="0"/>
        <w:spacing w:before="190" w:after="154" w:line="182" w:lineRule="exact"/>
        <w:ind w:left="8" w:right="7488"/>
      </w:pPr>
      <w:r>
        <w:rPr>
          <w:rFonts w:ascii="Helvetica" w:eastAsia="Helvetica" w:hAnsi="Helvetica"/>
          <w:color w:val="000000"/>
          <w:sz w:val="15"/>
        </w:rPr>
        <w:t xml:space="preserve">EMPRESA OPTANTE PELO LUCRO PRESUMIDO </w:t>
      </w:r>
      <w:r>
        <w:br/>
      </w:r>
      <w:r>
        <w:rPr>
          <w:rFonts w:ascii="Helvetica" w:eastAsia="Helvetica" w:hAnsi="Helvetica"/>
          <w:color w:val="000000"/>
          <w:sz w:val="15"/>
        </w:rPr>
        <w:t>DDP INCOTERMS 2020 (CIF)</w:t>
      </w:r>
    </w:p>
    <w:tbl>
      <w:tblPr>
        <w:tblW w:w="0" w:type="auto"/>
        <w:tblInd w:w="25" w:type="dxa"/>
        <w:tblLayout w:type="fixed"/>
        <w:tblLook w:val="04A0" w:firstRow="1" w:lastRow="0" w:firstColumn="1" w:lastColumn="0" w:noHBand="0" w:noVBand="1"/>
      </w:tblPr>
      <w:tblGrid>
        <w:gridCol w:w="5328"/>
        <w:gridCol w:w="5586"/>
      </w:tblGrid>
      <w:tr w:rsidR="00DA7382" w14:paraId="4AAD697D" w14:textId="77777777">
        <w:trPr>
          <w:trHeight w:hRule="exact" w:val="302"/>
        </w:trPr>
        <w:tc>
          <w:tcPr>
            <w:tcW w:w="5328" w:type="dxa"/>
            <w:shd w:val="clear" w:color="auto" w:fill="E8E8E8"/>
            <w:tcMar>
              <w:left w:w="0" w:type="dxa"/>
              <w:right w:w="0" w:type="dxa"/>
            </w:tcMar>
          </w:tcPr>
          <w:p w14:paraId="18D30235" w14:textId="43001F04" w:rsidR="00DA7382" w:rsidRDefault="00000000">
            <w:pPr>
              <w:autoSpaceDE w:val="0"/>
              <w:autoSpaceDN w:val="0"/>
              <w:spacing w:before="24" w:after="0" w:line="248" w:lineRule="exact"/>
              <w:ind w:left="44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 xml:space="preserve">VALIDADE DA PROPOSTA: </w:t>
            </w:r>
            <w:r w:rsidR="00B030C6" w:rsidRPr="00B030C6">
              <w:rPr>
                <w:rFonts w:ascii="Helvetica" w:eastAsia="Helvetica" w:hAnsi="Helvetica"/>
                <w:b/>
                <w:color w:val="000000"/>
                <w:sz w:val="18"/>
              </w:rPr>
              <w:t>{{</w:t>
            </w:r>
            <w:proofErr w:type="spellStart"/>
            <w:r w:rsidR="00B030C6" w:rsidRPr="00B030C6">
              <w:rPr>
                <w:rFonts w:ascii="Helvetica" w:eastAsia="Helvetica" w:hAnsi="Helvetica"/>
                <w:b/>
                <w:color w:val="000000"/>
                <w:sz w:val="18"/>
              </w:rPr>
              <w:t>validade</w:t>
            </w:r>
            <w:proofErr w:type="spellEnd"/>
            <w:r w:rsidR="00B030C6" w:rsidRPr="00B030C6">
              <w:rPr>
                <w:rFonts w:ascii="Helvetica" w:eastAsia="Helvetica" w:hAnsi="Helvetica"/>
                <w:b/>
                <w:color w:val="000000"/>
                <w:sz w:val="18"/>
              </w:rPr>
              <w:t>}}</w:t>
            </w:r>
          </w:p>
        </w:tc>
        <w:tc>
          <w:tcPr>
            <w:tcW w:w="5586" w:type="dxa"/>
            <w:shd w:val="clear" w:color="auto" w:fill="E8E8E8"/>
            <w:tcMar>
              <w:left w:w="0" w:type="dxa"/>
              <w:right w:w="0" w:type="dxa"/>
            </w:tcMar>
          </w:tcPr>
          <w:p w14:paraId="72087CEC" w14:textId="04670C7A" w:rsidR="00DA7382" w:rsidRDefault="00000000">
            <w:pPr>
              <w:autoSpaceDE w:val="0"/>
              <w:autoSpaceDN w:val="0"/>
              <w:spacing w:before="24" w:after="0" w:line="248" w:lineRule="exact"/>
              <w:ind w:left="56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 xml:space="preserve">PREVISÃO DE ENTREGA: </w:t>
            </w:r>
            <w:r w:rsidR="00B030C6" w:rsidRPr="00B030C6">
              <w:rPr>
                <w:rFonts w:ascii="Helvetica" w:eastAsia="Helvetica" w:hAnsi="Helvetica"/>
                <w:b/>
                <w:color w:val="000000"/>
                <w:sz w:val="18"/>
              </w:rPr>
              <w:t>{{</w:t>
            </w:r>
            <w:proofErr w:type="spellStart"/>
            <w:r w:rsidR="00B030C6" w:rsidRPr="00B030C6">
              <w:rPr>
                <w:rFonts w:ascii="Helvetica" w:eastAsia="Helvetica" w:hAnsi="Helvetica"/>
                <w:b/>
                <w:color w:val="000000"/>
                <w:sz w:val="18"/>
              </w:rPr>
              <w:t>prazo_entrega</w:t>
            </w:r>
            <w:proofErr w:type="spellEnd"/>
            <w:r w:rsidR="00B030C6" w:rsidRPr="00B030C6">
              <w:rPr>
                <w:rFonts w:ascii="Helvetica" w:eastAsia="Helvetica" w:hAnsi="Helvetica"/>
                <w:b/>
                <w:color w:val="000000"/>
                <w:sz w:val="18"/>
              </w:rPr>
              <w:t>}}</w:t>
            </w:r>
          </w:p>
        </w:tc>
      </w:tr>
    </w:tbl>
    <w:p w14:paraId="79B4AEB5" w14:textId="77777777" w:rsidR="00DA7382" w:rsidRDefault="00DA7382">
      <w:pPr>
        <w:autoSpaceDE w:val="0"/>
        <w:autoSpaceDN w:val="0"/>
        <w:spacing w:after="0" w:line="154" w:lineRule="exact"/>
      </w:pPr>
    </w:p>
    <w:tbl>
      <w:tblPr>
        <w:tblW w:w="0" w:type="auto"/>
        <w:tblInd w:w="17" w:type="dxa"/>
        <w:tblLayout w:type="fixed"/>
        <w:tblLook w:val="04A0" w:firstRow="1" w:lastRow="0" w:firstColumn="1" w:lastColumn="0" w:noHBand="0" w:noVBand="1"/>
      </w:tblPr>
      <w:tblGrid>
        <w:gridCol w:w="1816"/>
        <w:gridCol w:w="3944"/>
        <w:gridCol w:w="1108"/>
        <w:gridCol w:w="4062"/>
      </w:tblGrid>
      <w:tr w:rsidR="00DA7382" w14:paraId="0C6F22BE" w14:textId="77777777" w:rsidTr="00B030C6">
        <w:trPr>
          <w:trHeight w:hRule="exact" w:val="346"/>
        </w:trPr>
        <w:tc>
          <w:tcPr>
            <w:tcW w:w="1816" w:type="dxa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239F4ED7" w14:textId="77777777" w:rsidR="00DA7382" w:rsidRDefault="00000000">
            <w:pPr>
              <w:autoSpaceDE w:val="0"/>
              <w:autoSpaceDN w:val="0"/>
              <w:spacing w:before="60" w:after="0" w:line="208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 xml:space="preserve">Forma de </w:t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5"/>
              </w:rPr>
              <w:t>Pagamento</w:t>
            </w:r>
            <w:proofErr w:type="spellEnd"/>
            <w:r>
              <w:rPr>
                <w:rFonts w:ascii="Helvetica" w:eastAsia="Helvetica" w:hAnsi="Helvetica"/>
                <w:color w:val="000000"/>
                <w:sz w:val="15"/>
              </w:rPr>
              <w:t>:</w:t>
            </w:r>
          </w:p>
        </w:tc>
        <w:tc>
          <w:tcPr>
            <w:tcW w:w="3944" w:type="dxa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1A055F7" w14:textId="4DF5B9B6" w:rsidR="00DA7382" w:rsidRDefault="00B030C6">
            <w:pPr>
              <w:autoSpaceDE w:val="0"/>
              <w:autoSpaceDN w:val="0"/>
              <w:spacing w:before="60" w:after="0" w:line="206" w:lineRule="exact"/>
              <w:ind w:left="74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prazo_entrega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  <w:tc>
          <w:tcPr>
            <w:tcW w:w="1108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6F0E9F9F" w14:textId="77777777" w:rsidR="00DA7382" w:rsidRDefault="00000000">
            <w:pPr>
              <w:autoSpaceDE w:val="0"/>
              <w:autoSpaceDN w:val="0"/>
              <w:spacing w:before="60" w:after="0" w:line="208" w:lineRule="exact"/>
              <w:ind w:left="76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Referência:</w:t>
            </w:r>
            <w:r>
              <w:rPr>
                <w:rFonts w:ascii="Helvetica" w:eastAsia="Helvetica" w:hAnsi="Helvetica"/>
                <w:color w:val="000000"/>
                <w:sz w:val="15"/>
              </w:rPr>
              <w:t>:</w:t>
            </w:r>
          </w:p>
        </w:tc>
        <w:tc>
          <w:tcPr>
            <w:tcW w:w="4062" w:type="dxa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F0E8E20" w14:textId="77777777" w:rsidR="00DA7382" w:rsidRDefault="00000000">
            <w:pPr>
              <w:autoSpaceDE w:val="0"/>
              <w:autoSpaceDN w:val="0"/>
              <w:spacing w:before="60" w:after="0" w:line="206" w:lineRule="exact"/>
              <w:ind w:left="74"/>
            </w:pPr>
            <w:r>
              <w:rPr>
                <w:rFonts w:ascii="Helvetica" w:eastAsia="Helvetica" w:hAnsi="Helvetica"/>
                <w:color w:val="000000"/>
                <w:sz w:val="15"/>
              </w:rPr>
              <w:t>Pedido Fones</w:t>
            </w:r>
          </w:p>
        </w:tc>
      </w:tr>
      <w:tr w:rsidR="00DA7382" w14:paraId="5183FA03" w14:textId="77777777" w:rsidTr="00B030C6">
        <w:trPr>
          <w:trHeight w:hRule="exact" w:val="348"/>
        </w:trPr>
        <w:tc>
          <w:tcPr>
            <w:tcW w:w="1816" w:type="dxa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1E948095" w14:textId="77777777" w:rsidR="00DA7382" w:rsidRDefault="00000000">
            <w:pPr>
              <w:autoSpaceDE w:val="0"/>
              <w:autoSpaceDN w:val="0"/>
              <w:spacing w:before="60" w:after="0" w:line="208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N° do Orçamento</w:t>
            </w:r>
            <w:r>
              <w:rPr>
                <w:rFonts w:ascii="Helvetica" w:eastAsia="Helvetica" w:hAnsi="Helvetica"/>
                <w:color w:val="000000"/>
                <w:sz w:val="15"/>
              </w:rPr>
              <w:t>:</w:t>
            </w:r>
          </w:p>
        </w:tc>
        <w:tc>
          <w:tcPr>
            <w:tcW w:w="9114" w:type="dxa"/>
            <w:gridSpan w:val="3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2159864" w14:textId="348E23DF" w:rsidR="00DA7382" w:rsidRDefault="00B030C6">
            <w:pPr>
              <w:autoSpaceDE w:val="0"/>
              <w:autoSpaceDN w:val="0"/>
              <w:spacing w:before="60" w:after="0" w:line="206" w:lineRule="exact"/>
              <w:ind w:left="74"/>
            </w:pPr>
            <w:r w:rsidRPr="00B030C6">
              <w:rPr>
                <w:rFonts w:ascii="Helvetica" w:eastAsia="Helvetica" w:hAnsi="Helvetica"/>
                <w:b/>
                <w:bCs/>
                <w:color w:val="000000"/>
                <w:w w:val="101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b/>
                <w:bCs/>
                <w:color w:val="000000"/>
                <w:w w:val="101"/>
              </w:rPr>
              <w:t>numero_proposta</w:t>
            </w:r>
            <w:proofErr w:type="spellEnd"/>
            <w:r w:rsidRPr="00B030C6">
              <w:rPr>
                <w:rFonts w:ascii="Helvetica" w:eastAsia="Helvetica" w:hAnsi="Helvetica"/>
                <w:b/>
                <w:bCs/>
                <w:color w:val="000000"/>
                <w:w w:val="101"/>
              </w:rPr>
              <w:t>}}</w:t>
            </w:r>
          </w:p>
        </w:tc>
      </w:tr>
    </w:tbl>
    <w:p w14:paraId="4F1B1C15" w14:textId="77777777" w:rsidR="00DA7382" w:rsidRDefault="00DA7382">
      <w:pPr>
        <w:autoSpaceDE w:val="0"/>
        <w:autoSpaceDN w:val="0"/>
        <w:spacing w:after="0" w:line="136" w:lineRule="exact"/>
      </w:pPr>
    </w:p>
    <w:tbl>
      <w:tblPr>
        <w:tblW w:w="0" w:type="auto"/>
        <w:tblInd w:w="17" w:type="dxa"/>
        <w:tblLayout w:type="fixed"/>
        <w:tblLook w:val="04A0" w:firstRow="1" w:lastRow="0" w:firstColumn="1" w:lastColumn="0" w:noHBand="0" w:noVBand="1"/>
      </w:tblPr>
      <w:tblGrid>
        <w:gridCol w:w="1638"/>
        <w:gridCol w:w="3920"/>
        <w:gridCol w:w="1640"/>
        <w:gridCol w:w="3732"/>
      </w:tblGrid>
      <w:tr w:rsidR="00DA7382" w14:paraId="5313D3E5" w14:textId="77777777" w:rsidTr="00B030C6">
        <w:trPr>
          <w:trHeight w:hRule="exact" w:val="299"/>
        </w:trPr>
        <w:tc>
          <w:tcPr>
            <w:tcW w:w="10930" w:type="dxa"/>
            <w:gridSpan w:val="4"/>
            <w:tcBorders>
              <w:top w:val="single" w:sz="12" w:space="0" w:color="D3D3D3"/>
              <w:left w:val="single" w:sz="12" w:space="0" w:color="D3D3D3"/>
              <w:right w:val="single" w:sz="12" w:space="0" w:color="D3D3D3"/>
            </w:tcBorders>
            <w:shd w:val="clear" w:color="auto" w:fill="E8E8E8"/>
            <w:tcMar>
              <w:left w:w="0" w:type="dxa"/>
              <w:right w:w="0" w:type="dxa"/>
            </w:tcMar>
          </w:tcPr>
          <w:p w14:paraId="5E11270C" w14:textId="77777777" w:rsidR="00DA7382" w:rsidRDefault="00000000">
            <w:pPr>
              <w:autoSpaceDE w:val="0"/>
              <w:autoSpaceDN w:val="0"/>
              <w:spacing w:before="4" w:after="0" w:line="248" w:lineRule="exact"/>
              <w:ind w:left="20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DADOS DO CLIENTE</w:t>
            </w:r>
          </w:p>
        </w:tc>
      </w:tr>
      <w:tr w:rsidR="00DA7382" w14:paraId="26617DDA" w14:textId="77777777" w:rsidTr="00B030C6">
        <w:trPr>
          <w:trHeight w:hRule="exact" w:val="349"/>
        </w:trPr>
        <w:tc>
          <w:tcPr>
            <w:tcW w:w="1638" w:type="dxa"/>
            <w:tcBorders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AB4DE8B" w14:textId="77777777" w:rsidR="00DA7382" w:rsidRDefault="00000000">
            <w:pPr>
              <w:autoSpaceDE w:val="0"/>
              <w:autoSpaceDN w:val="0"/>
              <w:spacing w:before="70" w:after="0" w:line="206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Razão social:</w:t>
            </w:r>
          </w:p>
        </w:tc>
        <w:tc>
          <w:tcPr>
            <w:tcW w:w="3920" w:type="dxa"/>
            <w:tcBorders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7CA58FB" w14:textId="77777777" w:rsidR="00DA7382" w:rsidRDefault="00000000">
            <w:pPr>
              <w:autoSpaceDE w:val="0"/>
              <w:autoSpaceDN w:val="0"/>
              <w:spacing w:before="68" w:after="0" w:line="206" w:lineRule="exact"/>
              <w:ind w:left="76"/>
            </w:pPr>
            <w:r>
              <w:rPr>
                <w:rFonts w:ascii="Helvetica" w:eastAsia="Helvetica" w:hAnsi="Helvetica"/>
                <w:color w:val="000000"/>
                <w:sz w:val="15"/>
              </w:rPr>
              <w:t>PETROLEO BRASILEIRO S A PETROBRAS</w:t>
            </w:r>
          </w:p>
        </w:tc>
        <w:tc>
          <w:tcPr>
            <w:tcW w:w="1640" w:type="dxa"/>
            <w:tcBorders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8C470E6" w14:textId="77777777" w:rsidR="00DA7382" w:rsidRDefault="00000000">
            <w:pPr>
              <w:autoSpaceDE w:val="0"/>
              <w:autoSpaceDN w:val="0"/>
              <w:spacing w:before="70" w:after="0" w:line="206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Nome fantasia:</w:t>
            </w:r>
          </w:p>
        </w:tc>
        <w:tc>
          <w:tcPr>
            <w:tcW w:w="3732" w:type="dxa"/>
            <w:tcBorders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32BE79E" w14:textId="3B146B6A" w:rsidR="00DA7382" w:rsidRDefault="00B030C6">
            <w:pPr>
              <w:autoSpaceDE w:val="0"/>
              <w:autoSpaceDN w:val="0"/>
              <w:spacing w:before="68" w:after="0" w:line="206" w:lineRule="exact"/>
              <w:ind w:left="74"/>
            </w:pPr>
            <w:r w:rsidRPr="00B030C6">
              <w:rPr>
                <w:rFonts w:ascii="Helvetica" w:eastAsia="Helvetica" w:hAnsi="Helvetica"/>
                <w:b/>
                <w:color w:val="000000"/>
                <w:w w:val="101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b/>
                <w:color w:val="000000"/>
                <w:w w:val="101"/>
              </w:rPr>
              <w:t>cliente_nome</w:t>
            </w:r>
            <w:proofErr w:type="spellEnd"/>
            <w:r w:rsidRPr="00B030C6">
              <w:rPr>
                <w:rFonts w:ascii="Helvetica" w:eastAsia="Helvetica" w:hAnsi="Helvetica"/>
                <w:b/>
                <w:color w:val="000000"/>
                <w:w w:val="101"/>
              </w:rPr>
              <w:t>}}</w:t>
            </w:r>
          </w:p>
        </w:tc>
      </w:tr>
      <w:tr w:rsidR="00DA7382" w14:paraId="6DD805F9" w14:textId="77777777" w:rsidTr="00B030C6">
        <w:trPr>
          <w:trHeight w:hRule="exact" w:val="532"/>
        </w:trPr>
        <w:tc>
          <w:tcPr>
            <w:tcW w:w="1638" w:type="dxa"/>
            <w:tcBorders>
              <w:top w:val="single" w:sz="5" w:space="0" w:color="CCCCCC"/>
              <w:left w:val="single" w:sz="6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525EBCA" w14:textId="77777777" w:rsidR="00DA7382" w:rsidRDefault="00000000">
            <w:pPr>
              <w:autoSpaceDE w:val="0"/>
              <w:autoSpaceDN w:val="0"/>
              <w:spacing w:before="154" w:after="0" w:line="206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CNPJ/CPF:</w:t>
            </w:r>
          </w:p>
        </w:tc>
        <w:tc>
          <w:tcPr>
            <w:tcW w:w="3920" w:type="dxa"/>
            <w:tcBorders>
              <w:top w:val="single" w:sz="5" w:space="0" w:color="CCCCCC"/>
              <w:left w:val="single" w:sz="5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AD364D3" w14:textId="438007FD" w:rsidR="00DA7382" w:rsidRDefault="00B030C6">
            <w:pPr>
              <w:autoSpaceDE w:val="0"/>
              <w:autoSpaceDN w:val="0"/>
              <w:spacing w:before="152" w:after="0" w:line="206" w:lineRule="exact"/>
              <w:ind w:left="76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cliente_cnpj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  <w:tc>
          <w:tcPr>
            <w:tcW w:w="1640" w:type="dxa"/>
            <w:tcBorders>
              <w:top w:val="single" w:sz="5" w:space="0" w:color="CCCCCC"/>
              <w:left w:val="single" w:sz="5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ACFAE39" w14:textId="77777777" w:rsidR="00DA7382" w:rsidRDefault="00000000">
            <w:pPr>
              <w:autoSpaceDE w:val="0"/>
              <w:autoSpaceDN w:val="0"/>
              <w:spacing w:before="154" w:after="0" w:line="206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Endereço:</w:t>
            </w:r>
          </w:p>
        </w:tc>
        <w:tc>
          <w:tcPr>
            <w:tcW w:w="3732" w:type="dxa"/>
            <w:tcBorders>
              <w:top w:val="single" w:sz="5" w:space="0" w:color="CCCCCC"/>
              <w:left w:val="single" w:sz="5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C5B83B1" w14:textId="1AE6EF51" w:rsidR="00DA7382" w:rsidRDefault="00B030C6">
            <w:pPr>
              <w:autoSpaceDE w:val="0"/>
              <w:autoSpaceDN w:val="0"/>
              <w:spacing w:before="82" w:after="0" w:line="184" w:lineRule="exact"/>
              <w:ind w:left="74" w:right="720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cliente_endereco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</w:tr>
      <w:tr w:rsidR="00DA7382" w14:paraId="4559F0CF" w14:textId="77777777" w:rsidTr="00B030C6">
        <w:trPr>
          <w:trHeight w:hRule="exact" w:val="348"/>
        </w:trPr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36A1826" w14:textId="77777777" w:rsidR="00DA7382" w:rsidRDefault="00000000">
            <w:pPr>
              <w:autoSpaceDE w:val="0"/>
              <w:autoSpaceDN w:val="0"/>
              <w:spacing w:before="60" w:after="0" w:line="208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CEP:</w:t>
            </w:r>
          </w:p>
        </w:tc>
        <w:tc>
          <w:tcPr>
            <w:tcW w:w="3920" w:type="dxa"/>
            <w:tcBorders>
              <w:top w:val="single" w:sz="6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82D127D" w14:textId="77777777" w:rsidR="00DA7382" w:rsidRDefault="00000000">
            <w:pPr>
              <w:autoSpaceDE w:val="0"/>
              <w:autoSpaceDN w:val="0"/>
              <w:spacing w:before="60" w:after="0" w:line="206" w:lineRule="exact"/>
              <w:ind w:left="76"/>
            </w:pPr>
            <w:r>
              <w:rPr>
                <w:rFonts w:ascii="Helvetica" w:eastAsia="Helvetica" w:hAnsi="Helvetica"/>
                <w:color w:val="000000"/>
                <w:sz w:val="15"/>
              </w:rPr>
              <w:t>27913-350</w:t>
            </w:r>
          </w:p>
        </w:tc>
        <w:tc>
          <w:tcPr>
            <w:tcW w:w="1640" w:type="dxa"/>
            <w:tcBorders>
              <w:top w:val="single" w:sz="6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42B3774" w14:textId="77777777" w:rsidR="00DA7382" w:rsidRDefault="00000000">
            <w:pPr>
              <w:autoSpaceDE w:val="0"/>
              <w:autoSpaceDN w:val="0"/>
              <w:spacing w:before="60" w:after="0" w:line="208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Cidade/UF:</w:t>
            </w:r>
          </w:p>
        </w:tc>
        <w:tc>
          <w:tcPr>
            <w:tcW w:w="3732" w:type="dxa"/>
            <w:tcBorders>
              <w:top w:val="single" w:sz="6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8FB2227" w14:textId="77777777" w:rsidR="00DA7382" w:rsidRDefault="00000000">
            <w:pPr>
              <w:autoSpaceDE w:val="0"/>
              <w:autoSpaceDN w:val="0"/>
              <w:spacing w:before="60" w:after="0" w:line="206" w:lineRule="exact"/>
              <w:ind w:left="74"/>
            </w:pPr>
            <w:r>
              <w:rPr>
                <w:rFonts w:ascii="Helvetica" w:eastAsia="Helvetica" w:hAnsi="Helvetica"/>
                <w:color w:val="000000"/>
                <w:sz w:val="15"/>
              </w:rPr>
              <w:t>Macaé/RJ</w:t>
            </w:r>
          </w:p>
        </w:tc>
      </w:tr>
      <w:tr w:rsidR="00DA7382" w14:paraId="34E5ABD2" w14:textId="77777777" w:rsidTr="00B030C6">
        <w:trPr>
          <w:trHeight w:hRule="exact" w:val="348"/>
        </w:trPr>
        <w:tc>
          <w:tcPr>
            <w:tcW w:w="1638" w:type="dxa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6780958" w14:textId="77777777" w:rsidR="00DA7382" w:rsidRDefault="00000000">
            <w:pPr>
              <w:autoSpaceDE w:val="0"/>
              <w:autoSpaceDN w:val="0"/>
              <w:spacing w:before="60" w:after="0" w:line="208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Telefone:</w:t>
            </w:r>
          </w:p>
        </w:tc>
        <w:tc>
          <w:tcPr>
            <w:tcW w:w="39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60B4E22" w14:textId="77777777" w:rsidR="00DA7382" w:rsidRDefault="00DA7382"/>
        </w:tc>
        <w:tc>
          <w:tcPr>
            <w:tcW w:w="164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AC14E09" w14:textId="77777777" w:rsidR="00DA7382" w:rsidRDefault="00000000">
            <w:pPr>
              <w:autoSpaceDE w:val="0"/>
              <w:autoSpaceDN w:val="0"/>
              <w:spacing w:before="60" w:after="0" w:line="208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E-mail:</w:t>
            </w:r>
          </w:p>
        </w:tc>
        <w:tc>
          <w:tcPr>
            <w:tcW w:w="373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4DB8763" w14:textId="77777777" w:rsidR="00DA7382" w:rsidRDefault="00DA7382"/>
        </w:tc>
      </w:tr>
    </w:tbl>
    <w:p w14:paraId="69FD5C5F" w14:textId="77777777" w:rsidR="00DA7382" w:rsidRDefault="00DA7382">
      <w:pPr>
        <w:autoSpaceDE w:val="0"/>
        <w:autoSpaceDN w:val="0"/>
        <w:spacing w:after="0" w:line="126" w:lineRule="exact"/>
      </w:pPr>
    </w:p>
    <w:tbl>
      <w:tblPr>
        <w:tblW w:w="0" w:type="auto"/>
        <w:tblInd w:w="17" w:type="dxa"/>
        <w:tblLayout w:type="fixed"/>
        <w:tblLook w:val="04A0" w:firstRow="1" w:lastRow="0" w:firstColumn="1" w:lastColumn="0" w:noHBand="0" w:noVBand="1"/>
      </w:tblPr>
      <w:tblGrid>
        <w:gridCol w:w="566"/>
        <w:gridCol w:w="1364"/>
        <w:gridCol w:w="4140"/>
        <w:gridCol w:w="964"/>
        <w:gridCol w:w="1166"/>
        <w:gridCol w:w="1366"/>
        <w:gridCol w:w="1364"/>
      </w:tblGrid>
      <w:tr w:rsidR="00DA7382" w14:paraId="64C62912" w14:textId="77777777" w:rsidTr="00106C5C">
        <w:trPr>
          <w:trHeight w:hRule="exact" w:val="301"/>
        </w:trPr>
        <w:tc>
          <w:tcPr>
            <w:tcW w:w="10930" w:type="dxa"/>
            <w:gridSpan w:val="7"/>
            <w:tcBorders>
              <w:top w:val="single" w:sz="12" w:space="0" w:color="D3D3D3"/>
              <w:left w:val="single" w:sz="12" w:space="0" w:color="D3D3D3"/>
              <w:right w:val="single" w:sz="12" w:space="0" w:color="D3D3D3"/>
            </w:tcBorders>
            <w:shd w:val="clear" w:color="auto" w:fill="E8E8E8"/>
            <w:tcMar>
              <w:left w:w="0" w:type="dxa"/>
              <w:right w:w="0" w:type="dxa"/>
            </w:tcMar>
          </w:tcPr>
          <w:p w14:paraId="37CD947C" w14:textId="77777777" w:rsidR="00DA7382" w:rsidRDefault="00000000">
            <w:pPr>
              <w:autoSpaceDE w:val="0"/>
              <w:autoSpaceDN w:val="0"/>
              <w:spacing w:before="6" w:after="0" w:line="248" w:lineRule="exact"/>
              <w:ind w:left="20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PRODUTOS</w:t>
            </w:r>
          </w:p>
        </w:tc>
      </w:tr>
      <w:tr w:rsidR="00DA7382" w14:paraId="4001B5AC" w14:textId="77777777" w:rsidTr="00106C5C">
        <w:trPr>
          <w:trHeight w:hRule="exact" w:val="349"/>
        </w:trPr>
        <w:tc>
          <w:tcPr>
            <w:tcW w:w="566" w:type="dxa"/>
            <w:tcBorders>
              <w:left w:val="single" w:sz="6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1227115" w14:textId="77777777" w:rsidR="00DA7382" w:rsidRDefault="00000000">
            <w:pPr>
              <w:autoSpaceDE w:val="0"/>
              <w:autoSpaceDN w:val="0"/>
              <w:spacing w:before="68" w:after="0" w:line="208" w:lineRule="exact"/>
              <w:jc w:val="center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ITEM</w:t>
            </w:r>
          </w:p>
        </w:tc>
        <w:tc>
          <w:tcPr>
            <w:tcW w:w="1364" w:type="dxa"/>
            <w:tcBorders>
              <w:left w:val="single" w:sz="5" w:space="0" w:color="CCCCCC"/>
              <w:bottom w:val="single" w:sz="6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4158E86D" w14:textId="77777777" w:rsidR="00DA7382" w:rsidRDefault="00000000">
            <w:pPr>
              <w:autoSpaceDE w:val="0"/>
              <w:autoSpaceDN w:val="0"/>
              <w:spacing w:before="68" w:after="0" w:line="208" w:lineRule="exact"/>
              <w:ind w:left="76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CÓDIGO</w:t>
            </w:r>
          </w:p>
        </w:tc>
        <w:tc>
          <w:tcPr>
            <w:tcW w:w="414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0AD9877A" w14:textId="77777777" w:rsidR="00DA7382" w:rsidRDefault="00000000">
            <w:pPr>
              <w:autoSpaceDE w:val="0"/>
              <w:autoSpaceDN w:val="0"/>
              <w:spacing w:before="68" w:after="0" w:line="208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NOME</w:t>
            </w:r>
          </w:p>
        </w:tc>
        <w:tc>
          <w:tcPr>
            <w:tcW w:w="964" w:type="dxa"/>
            <w:tcBorders>
              <w:left w:val="single" w:sz="6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62EF9AF" w14:textId="77777777" w:rsidR="00DA7382" w:rsidRDefault="00000000">
            <w:pPr>
              <w:autoSpaceDE w:val="0"/>
              <w:autoSpaceDN w:val="0"/>
              <w:spacing w:before="68" w:after="0" w:line="208" w:lineRule="exact"/>
              <w:ind w:right="72"/>
              <w:jc w:val="right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UND.</w:t>
            </w:r>
          </w:p>
        </w:tc>
        <w:tc>
          <w:tcPr>
            <w:tcW w:w="1166" w:type="dxa"/>
            <w:tcBorders>
              <w:left w:val="single" w:sz="5" w:space="0" w:color="CCCCCC"/>
              <w:bottom w:val="single" w:sz="6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632D8869" w14:textId="77777777" w:rsidR="00DA7382" w:rsidRDefault="00000000">
            <w:pPr>
              <w:autoSpaceDE w:val="0"/>
              <w:autoSpaceDN w:val="0"/>
              <w:spacing w:before="68" w:after="0" w:line="208" w:lineRule="exact"/>
              <w:ind w:right="74"/>
              <w:jc w:val="right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QTD.</w:t>
            </w:r>
          </w:p>
        </w:tc>
        <w:tc>
          <w:tcPr>
            <w:tcW w:w="1366" w:type="dxa"/>
            <w:tcBorders>
              <w:left w:val="single" w:sz="6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4D71C2D" w14:textId="77777777" w:rsidR="00DA7382" w:rsidRDefault="00000000">
            <w:pPr>
              <w:autoSpaceDE w:val="0"/>
              <w:autoSpaceDN w:val="0"/>
              <w:spacing w:before="68" w:after="0" w:line="208" w:lineRule="exact"/>
              <w:ind w:right="74"/>
              <w:jc w:val="right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VR. UNIT.</w:t>
            </w:r>
          </w:p>
        </w:tc>
        <w:tc>
          <w:tcPr>
            <w:tcW w:w="1364" w:type="dxa"/>
            <w:tcBorders>
              <w:left w:val="single" w:sz="5" w:space="0" w:color="CCCCCC"/>
              <w:bottom w:val="single" w:sz="6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B60EA1A" w14:textId="77777777" w:rsidR="00DA7382" w:rsidRDefault="00000000">
            <w:pPr>
              <w:autoSpaceDE w:val="0"/>
              <w:autoSpaceDN w:val="0"/>
              <w:spacing w:before="68" w:after="0" w:line="208" w:lineRule="exact"/>
              <w:ind w:right="76"/>
              <w:jc w:val="right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SUBTOTAL</w:t>
            </w:r>
          </w:p>
        </w:tc>
      </w:tr>
      <w:tr w:rsidR="00DA7382" w14:paraId="73628869" w14:textId="77777777" w:rsidTr="00106C5C">
        <w:trPr>
          <w:trHeight w:hRule="exact" w:val="350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CA3533D" w14:textId="77CEA05F" w:rsidR="00DA7382" w:rsidRDefault="00B030C6">
            <w:pPr>
              <w:autoSpaceDE w:val="0"/>
              <w:autoSpaceDN w:val="0"/>
              <w:spacing w:before="60" w:after="0" w:line="206" w:lineRule="exact"/>
              <w:ind w:left="74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numero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5" w:space="0" w:color="CCCCCC"/>
              <w:bottom w:val="single" w:sz="5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40BD1723" w14:textId="77777777" w:rsidR="00DA7382" w:rsidRDefault="00000000">
            <w:pPr>
              <w:autoSpaceDE w:val="0"/>
              <w:autoSpaceDN w:val="0"/>
              <w:spacing w:before="60" w:after="0" w:line="206" w:lineRule="exact"/>
              <w:ind w:left="76"/>
            </w:pPr>
            <w:r>
              <w:rPr>
                <w:rFonts w:ascii="Helvetica" w:eastAsia="Helvetica" w:hAnsi="Helvetica"/>
                <w:color w:val="000000"/>
                <w:sz w:val="15"/>
              </w:rPr>
              <w:t>------</w:t>
            </w:r>
          </w:p>
        </w:tc>
        <w:tc>
          <w:tcPr>
            <w:tcW w:w="4140" w:type="dxa"/>
            <w:tcBorders>
              <w:top w:val="single" w:sz="6" w:space="0" w:color="CCCCCC"/>
              <w:left w:val="single" w:sz="6" w:space="0" w:color="CCCCCC"/>
              <w:bottom w:val="single" w:sz="5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312D7A99" w14:textId="11481F07" w:rsidR="00DA7382" w:rsidRDefault="00B030C6">
            <w:pPr>
              <w:autoSpaceDE w:val="0"/>
              <w:autoSpaceDN w:val="0"/>
              <w:spacing w:before="60" w:after="0" w:line="206" w:lineRule="exact"/>
              <w:ind w:left="74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item_descricao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8C5141A" w14:textId="20EF6C71" w:rsidR="00DA7382" w:rsidRDefault="00B030C6">
            <w:pPr>
              <w:autoSpaceDE w:val="0"/>
              <w:autoSpaceDN w:val="0"/>
              <w:spacing w:before="60" w:after="0" w:line="206" w:lineRule="exact"/>
              <w:ind w:right="72"/>
              <w:jc w:val="right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{{un}}</w:t>
            </w:r>
          </w:p>
        </w:tc>
        <w:tc>
          <w:tcPr>
            <w:tcW w:w="1166" w:type="dxa"/>
            <w:tcBorders>
              <w:top w:val="single" w:sz="6" w:space="0" w:color="CCCCCC"/>
              <w:left w:val="single" w:sz="5" w:space="0" w:color="CCCCCC"/>
              <w:bottom w:val="single" w:sz="5" w:space="0" w:color="CCCCCC"/>
              <w:right w:val="single" w:sz="6" w:space="0" w:color="CCCCCC"/>
            </w:tcBorders>
            <w:tcMar>
              <w:left w:w="0" w:type="dxa"/>
              <w:right w:w="0" w:type="dxa"/>
            </w:tcMar>
          </w:tcPr>
          <w:p w14:paraId="7BA0FF16" w14:textId="2B61BE00" w:rsidR="00DA7382" w:rsidRDefault="00B030C6">
            <w:pPr>
              <w:autoSpaceDE w:val="0"/>
              <w:autoSpaceDN w:val="0"/>
              <w:spacing w:before="60" w:after="0" w:line="206" w:lineRule="exact"/>
              <w:ind w:right="74"/>
              <w:jc w:val="right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item_quantidade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A66E06E" w14:textId="695137DA" w:rsidR="00DA7382" w:rsidRDefault="00B030C6">
            <w:pPr>
              <w:autoSpaceDE w:val="0"/>
              <w:autoSpaceDN w:val="0"/>
              <w:spacing w:before="60" w:after="0" w:line="206" w:lineRule="exact"/>
              <w:ind w:right="74"/>
              <w:jc w:val="right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item_preco_unitario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7BCDC77" w14:textId="093B74D2" w:rsidR="00DA7382" w:rsidRDefault="00106C5C">
            <w:pPr>
              <w:autoSpaceDE w:val="0"/>
              <w:autoSpaceDN w:val="0"/>
              <w:spacing w:before="60" w:after="0" w:line="206" w:lineRule="exact"/>
              <w:ind w:right="76"/>
              <w:jc w:val="right"/>
            </w:pPr>
            <w:r w:rsidRPr="00106C5C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106C5C">
              <w:rPr>
                <w:rFonts w:ascii="Helvetica" w:eastAsia="Helvetica" w:hAnsi="Helvetica"/>
                <w:color w:val="000000"/>
                <w:sz w:val="15"/>
              </w:rPr>
              <w:t>item_preco_total</w:t>
            </w:r>
            <w:proofErr w:type="spellEnd"/>
            <w:r w:rsidRPr="00106C5C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</w:tr>
      <w:tr w:rsidR="00DA7382" w14:paraId="174E1568" w14:textId="77777777" w:rsidTr="00106C5C">
        <w:trPr>
          <w:trHeight w:hRule="exact" w:val="348"/>
        </w:trPr>
        <w:tc>
          <w:tcPr>
            <w:tcW w:w="7034" w:type="dxa"/>
            <w:gridSpan w:val="4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shd w:val="clear" w:color="auto" w:fill="E8E8E8"/>
            <w:tcMar>
              <w:left w:w="0" w:type="dxa"/>
              <w:right w:w="0" w:type="dxa"/>
            </w:tcMar>
          </w:tcPr>
          <w:p w14:paraId="2618136A" w14:textId="77777777" w:rsidR="00DA7382" w:rsidRDefault="00000000">
            <w:pPr>
              <w:autoSpaceDE w:val="0"/>
              <w:autoSpaceDN w:val="0"/>
              <w:spacing w:before="60" w:after="0" w:line="206" w:lineRule="exact"/>
              <w:ind w:left="74"/>
            </w:pPr>
            <w:r>
              <w:rPr>
                <w:rFonts w:ascii="Helvetica" w:eastAsia="Helvetica" w:hAnsi="Helvetica"/>
                <w:b/>
                <w:color w:val="000000"/>
                <w:sz w:val="15"/>
              </w:rPr>
              <w:t>TOTAL</w:t>
            </w:r>
          </w:p>
        </w:tc>
        <w:tc>
          <w:tcPr>
            <w:tcW w:w="11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6" w:space="0" w:color="CCCCCC"/>
            </w:tcBorders>
            <w:shd w:val="clear" w:color="auto" w:fill="E8E8E8"/>
            <w:tcMar>
              <w:left w:w="0" w:type="dxa"/>
              <w:right w:w="0" w:type="dxa"/>
            </w:tcMar>
          </w:tcPr>
          <w:p w14:paraId="04AD994F" w14:textId="6806D0EC" w:rsidR="00DA7382" w:rsidRDefault="00B030C6">
            <w:pPr>
              <w:autoSpaceDE w:val="0"/>
              <w:autoSpaceDN w:val="0"/>
              <w:spacing w:before="60" w:after="0" w:line="206" w:lineRule="exact"/>
              <w:ind w:right="74"/>
              <w:jc w:val="right"/>
            </w:pPr>
            <w:r w:rsidRPr="00B030C6">
              <w:rPr>
                <w:rFonts w:ascii="Helvetica" w:eastAsia="Helvetica" w:hAnsi="Helvetica"/>
                <w:color w:val="000000"/>
                <w:sz w:val="15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color w:val="000000"/>
                <w:sz w:val="15"/>
              </w:rPr>
              <w:t>item_quantidade</w:t>
            </w:r>
            <w:proofErr w:type="spellEnd"/>
            <w:r w:rsidRPr="00B030C6">
              <w:rPr>
                <w:rFonts w:ascii="Helvetica" w:eastAsia="Helvetica" w:hAnsi="Helvetica"/>
                <w:color w:val="000000"/>
                <w:sz w:val="15"/>
              </w:rPr>
              <w:t>}}</w:t>
            </w:r>
          </w:p>
        </w:tc>
        <w:tc>
          <w:tcPr>
            <w:tcW w:w="2730" w:type="dxa"/>
            <w:gridSpan w:val="2"/>
            <w:tcBorders>
              <w:top w:val="single" w:sz="5" w:space="0" w:color="CCCCCC"/>
              <w:left w:val="single" w:sz="6" w:space="0" w:color="CCCCCC"/>
              <w:bottom w:val="single" w:sz="5" w:space="0" w:color="CCCCCC"/>
              <w:right w:val="single" w:sz="5" w:space="0" w:color="CCCCCC"/>
            </w:tcBorders>
            <w:shd w:val="clear" w:color="auto" w:fill="E8E8E8"/>
            <w:tcMar>
              <w:left w:w="0" w:type="dxa"/>
              <w:right w:w="0" w:type="dxa"/>
            </w:tcMar>
          </w:tcPr>
          <w:p w14:paraId="12DF3056" w14:textId="153D9C2E" w:rsidR="00DA7382" w:rsidRDefault="00B030C6">
            <w:pPr>
              <w:autoSpaceDE w:val="0"/>
              <w:autoSpaceDN w:val="0"/>
              <w:spacing w:before="60" w:after="0" w:line="206" w:lineRule="exact"/>
              <w:ind w:right="76"/>
              <w:jc w:val="right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>{{</w:t>
            </w:r>
            <w:proofErr w:type="spellStart"/>
            <w:r w:rsidRPr="00B030C6">
              <w:rPr>
                <w:rFonts w:ascii="Helvetica" w:eastAsia="Helvetica" w:hAnsi="Helvetica"/>
                <w:b/>
                <w:color w:val="000000"/>
                <w:sz w:val="18"/>
                <w:lang w:val="pt-BR"/>
              </w:rPr>
              <w:t>preco_total_itens</w:t>
            </w:r>
            <w:proofErr w:type="spellEnd"/>
            <w:r>
              <w:t>}}</w:t>
            </w:r>
          </w:p>
        </w:tc>
      </w:tr>
    </w:tbl>
    <w:p w14:paraId="2997F92B" w14:textId="77777777" w:rsidR="00DA7382" w:rsidRDefault="00DA7382">
      <w:pPr>
        <w:autoSpaceDE w:val="0"/>
        <w:autoSpaceDN w:val="0"/>
        <w:spacing w:after="0" w:line="128" w:lineRule="exact"/>
      </w:pPr>
    </w:p>
    <w:tbl>
      <w:tblPr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10932"/>
      </w:tblGrid>
      <w:tr w:rsidR="00DA7382" w14:paraId="700884EF" w14:textId="77777777" w:rsidTr="00106C5C">
        <w:trPr>
          <w:trHeight w:hRule="exact" w:val="301"/>
        </w:trPr>
        <w:tc>
          <w:tcPr>
            <w:tcW w:w="10932" w:type="dxa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shd w:val="clear" w:color="auto" w:fill="E8E8E8"/>
            <w:tcMar>
              <w:left w:w="0" w:type="dxa"/>
              <w:right w:w="0" w:type="dxa"/>
            </w:tcMar>
          </w:tcPr>
          <w:p w14:paraId="463EBDEA" w14:textId="498C9E6F" w:rsidR="00DA7382" w:rsidRDefault="00000000">
            <w:pPr>
              <w:autoSpaceDE w:val="0"/>
              <w:autoSpaceDN w:val="0"/>
              <w:spacing w:before="4" w:after="0" w:line="246" w:lineRule="exact"/>
              <w:ind w:right="24"/>
              <w:jc w:val="right"/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 xml:space="preserve">PRODUTOS: </w:t>
            </w:r>
            <w:r w:rsidR="00106C5C">
              <w:rPr>
                <w:rFonts w:ascii="Helvetica" w:eastAsia="Helvetica" w:hAnsi="Helvetica"/>
                <w:b/>
                <w:color w:val="000000"/>
                <w:sz w:val="18"/>
              </w:rPr>
              <w:t>{{</w:t>
            </w:r>
            <w:proofErr w:type="spellStart"/>
            <w:r w:rsidR="00106C5C" w:rsidRPr="00B030C6">
              <w:rPr>
                <w:rFonts w:ascii="Helvetica" w:eastAsia="Helvetica" w:hAnsi="Helvetica"/>
                <w:b/>
                <w:color w:val="000000"/>
                <w:sz w:val="18"/>
                <w:lang w:val="pt-BR"/>
              </w:rPr>
              <w:t>preco_total_itens</w:t>
            </w:r>
            <w:proofErr w:type="spellEnd"/>
            <w:r w:rsidR="00106C5C">
              <w:t>}}</w:t>
            </w:r>
          </w:p>
        </w:tc>
      </w:tr>
      <w:tr w:rsidR="00DA7382" w14:paraId="74E28715" w14:textId="77777777" w:rsidTr="00106C5C">
        <w:trPr>
          <w:trHeight w:hRule="exact" w:val="303"/>
        </w:trPr>
        <w:tc>
          <w:tcPr>
            <w:tcW w:w="10932" w:type="dxa"/>
            <w:tcBorders>
              <w:top w:val="single" w:sz="12" w:space="0" w:color="D3D3D3"/>
              <w:left w:val="single" w:sz="12" w:space="0" w:color="D3D3D3"/>
              <w:bottom w:val="single" w:sz="12" w:space="0" w:color="D3D3D3"/>
              <w:right w:val="single" w:sz="12" w:space="0" w:color="D3D3D3"/>
            </w:tcBorders>
            <w:shd w:val="clear" w:color="auto" w:fill="E8E8E8"/>
            <w:tcMar>
              <w:left w:w="0" w:type="dxa"/>
              <w:right w:w="0" w:type="dxa"/>
            </w:tcMar>
          </w:tcPr>
          <w:p w14:paraId="11E0B73E" w14:textId="7265C896" w:rsidR="00DA7382" w:rsidRPr="00B030C6" w:rsidRDefault="00000000" w:rsidP="00B030C6">
            <w:pPr>
              <w:autoSpaceDE w:val="0"/>
              <w:autoSpaceDN w:val="0"/>
              <w:spacing w:before="12" w:after="0" w:line="248" w:lineRule="exact"/>
              <w:ind w:right="24"/>
              <w:jc w:val="right"/>
              <w:rPr>
                <w:rFonts w:ascii="Helvetica" w:eastAsia="Helvetica" w:hAnsi="Helvetica"/>
                <w:b/>
                <w:color w:val="000000"/>
                <w:sz w:val="18"/>
                <w:lang w:val="pt-BR"/>
              </w:rPr>
            </w:pPr>
            <w:r>
              <w:rPr>
                <w:rFonts w:ascii="Helvetica" w:eastAsia="Helvetica" w:hAnsi="Helvetica"/>
                <w:b/>
                <w:color w:val="000000"/>
                <w:sz w:val="18"/>
              </w:rPr>
              <w:t xml:space="preserve">TOTAL: R$ </w:t>
            </w:r>
            <w:r w:rsidR="00B030C6">
              <w:rPr>
                <w:rFonts w:ascii="Helvetica" w:eastAsia="Helvetica" w:hAnsi="Helvetica"/>
                <w:b/>
                <w:color w:val="000000"/>
                <w:sz w:val="18"/>
              </w:rPr>
              <w:t>{{</w:t>
            </w:r>
            <w:proofErr w:type="spellStart"/>
            <w:r w:rsidR="00B030C6" w:rsidRPr="00B030C6">
              <w:rPr>
                <w:rFonts w:ascii="Helvetica" w:eastAsia="Helvetica" w:hAnsi="Helvetica"/>
                <w:b/>
                <w:color w:val="000000"/>
                <w:sz w:val="18"/>
                <w:lang w:val="pt-BR"/>
              </w:rPr>
              <w:t>preco_total_itens</w:t>
            </w:r>
            <w:proofErr w:type="spellEnd"/>
            <w:r w:rsidR="00B030C6">
              <w:t>}}</w:t>
            </w:r>
          </w:p>
        </w:tc>
      </w:tr>
    </w:tbl>
    <w:p w14:paraId="31652E5C" w14:textId="77777777" w:rsidR="00DA7382" w:rsidRDefault="00DA7382">
      <w:pPr>
        <w:autoSpaceDE w:val="0"/>
        <w:autoSpaceDN w:val="0"/>
        <w:spacing w:after="0" w:line="282" w:lineRule="exact"/>
      </w:pP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0938"/>
      </w:tblGrid>
      <w:tr w:rsidR="00DA7382" w14:paraId="34323E76" w14:textId="77777777">
        <w:trPr>
          <w:trHeight w:hRule="exact" w:val="864"/>
        </w:trPr>
        <w:tc>
          <w:tcPr>
            <w:tcW w:w="10938" w:type="dxa"/>
            <w:tcBorders>
              <w:top w:val="single" w:sz="6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14:paraId="11B05179" w14:textId="77777777" w:rsidR="00DA7382" w:rsidRDefault="00000000">
            <w:pPr>
              <w:autoSpaceDE w:val="0"/>
              <w:autoSpaceDN w:val="0"/>
              <w:spacing w:before="356" w:after="0" w:line="176" w:lineRule="exact"/>
              <w:ind w:left="2016" w:right="2016"/>
              <w:jc w:val="center"/>
            </w:pPr>
            <w:r>
              <w:rPr>
                <w:rFonts w:ascii="Helvetica" w:eastAsia="Helvetica" w:hAnsi="Helvetica"/>
                <w:color w:val="000000"/>
                <w:sz w:val="30"/>
              </w:rPr>
              <w:t xml:space="preserve">________________________________________ </w:t>
            </w:r>
            <w:r>
              <w:rPr>
                <w:rFonts w:ascii="Helvetica" w:eastAsia="Helvetica" w:hAnsi="Helvetica"/>
                <w:color w:val="000000"/>
                <w:sz w:val="15"/>
              </w:rPr>
              <w:t>Assinatura do cliente</w:t>
            </w:r>
          </w:p>
        </w:tc>
      </w:tr>
    </w:tbl>
    <w:p w14:paraId="069314DB" w14:textId="77777777" w:rsidR="00DA7382" w:rsidRDefault="00000000">
      <w:pPr>
        <w:autoSpaceDE w:val="0"/>
        <w:autoSpaceDN w:val="0"/>
        <w:spacing w:before="6456" w:after="0" w:line="182" w:lineRule="exact"/>
        <w:ind w:right="20"/>
        <w:jc w:val="right"/>
      </w:pPr>
      <w:r>
        <w:rPr>
          <w:rFonts w:ascii="Helvetica" w:eastAsia="Helvetica" w:hAnsi="Helvetica"/>
          <w:i/>
          <w:color w:val="000000"/>
          <w:w w:val="103"/>
          <w:sz w:val="13"/>
        </w:rPr>
        <w:t>Orçamento emitido no GestãoClick – www.gestaoclick.com.br</w:t>
      </w:r>
    </w:p>
    <w:sectPr w:rsidR="00DA7382" w:rsidSect="00034616">
      <w:pgSz w:w="11906" w:h="16838"/>
      <w:pgMar w:top="236" w:right="442" w:bottom="80" w:left="4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262674">
    <w:abstractNumId w:val="8"/>
  </w:num>
  <w:num w:numId="2" w16cid:durableId="1356467456">
    <w:abstractNumId w:val="6"/>
  </w:num>
  <w:num w:numId="3" w16cid:durableId="561916255">
    <w:abstractNumId w:val="5"/>
  </w:num>
  <w:num w:numId="4" w16cid:durableId="2109157406">
    <w:abstractNumId w:val="4"/>
  </w:num>
  <w:num w:numId="5" w16cid:durableId="1916089367">
    <w:abstractNumId w:val="7"/>
  </w:num>
  <w:num w:numId="6" w16cid:durableId="447433258">
    <w:abstractNumId w:val="3"/>
  </w:num>
  <w:num w:numId="7" w16cid:durableId="1705056786">
    <w:abstractNumId w:val="2"/>
  </w:num>
  <w:num w:numId="8" w16cid:durableId="897135571">
    <w:abstractNumId w:val="1"/>
  </w:num>
  <w:num w:numId="9" w16cid:durableId="119858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5C"/>
    <w:rsid w:val="0015074B"/>
    <w:rsid w:val="0029639D"/>
    <w:rsid w:val="00326F90"/>
    <w:rsid w:val="00AA1D8D"/>
    <w:rsid w:val="00B030C6"/>
    <w:rsid w:val="00B47730"/>
    <w:rsid w:val="00CB0664"/>
    <w:rsid w:val="00DA7382"/>
    <w:rsid w:val="00EA4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14ECE7"/>
  <w14:defaultImageDpi w14:val="300"/>
  <w15:docId w15:val="{60749628-28FD-431B-8741-B2688AEE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gjby hbjg</cp:lastModifiedBy>
  <cp:revision>2</cp:revision>
  <dcterms:created xsi:type="dcterms:W3CDTF">2013-12-23T23:15:00Z</dcterms:created>
  <dcterms:modified xsi:type="dcterms:W3CDTF">2025-04-10T12:47:00Z</dcterms:modified>
  <cp:category/>
</cp:coreProperties>
</file>